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01BDC" w14:textId="11FBE913" w:rsidR="00CF0539" w:rsidRDefault="00456927">
      <w:pPr>
        <w:rPr>
          <w:b/>
          <w:bCs/>
          <w:i/>
          <w:iCs/>
          <w:u w:val="double"/>
          <w:lang w:val="en-IN"/>
        </w:rPr>
      </w:pPr>
      <w:r w:rsidRPr="00456927">
        <w:rPr>
          <w:b/>
          <w:bCs/>
          <w:i/>
          <w:iCs/>
          <w:u w:val="double"/>
          <w:lang w:val="en-IN"/>
        </w:rPr>
        <w:t xml:space="preserve">DATA BASE ASSESSMENT </w:t>
      </w:r>
    </w:p>
    <w:p w14:paraId="32B960FC" w14:textId="77777777" w:rsidR="00456927" w:rsidRDefault="00456927">
      <w:pPr>
        <w:rPr>
          <w:b/>
          <w:bCs/>
          <w:i/>
          <w:iCs/>
          <w:u w:val="double"/>
          <w:lang w:val="en-IN"/>
        </w:rPr>
      </w:pPr>
    </w:p>
    <w:p w14:paraId="0DA3C6B5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CREATE TABLE BANK(</w:t>
      </w:r>
      <w:proofErr w:type="spellStart"/>
      <w:r w:rsidRPr="00456927">
        <w:rPr>
          <w:lang w:val="en-IN"/>
        </w:rPr>
        <w:t>Branch_id</w:t>
      </w:r>
      <w:proofErr w:type="spellEnd"/>
      <w:r w:rsidRPr="00456927">
        <w:rPr>
          <w:lang w:val="en-IN"/>
        </w:rPr>
        <w:t xml:space="preserve"> INT PRIMARY KEY NOT NULL, </w:t>
      </w:r>
      <w:proofErr w:type="spellStart"/>
      <w:r w:rsidRPr="00456927">
        <w:rPr>
          <w:lang w:val="en-IN"/>
        </w:rPr>
        <w:t>Branch_Name</w:t>
      </w:r>
      <w:proofErr w:type="spellEnd"/>
      <w:r w:rsidRPr="00456927">
        <w:rPr>
          <w:lang w:val="en-IN"/>
        </w:rPr>
        <w:t xml:space="preserve"> VARCHAR(20), </w:t>
      </w:r>
      <w:proofErr w:type="spellStart"/>
      <w:r w:rsidRPr="00456927">
        <w:rPr>
          <w:lang w:val="en-IN"/>
        </w:rPr>
        <w:t>Branch_City</w:t>
      </w:r>
      <w:proofErr w:type="spellEnd"/>
      <w:r w:rsidRPr="00456927">
        <w:rPr>
          <w:lang w:val="en-IN"/>
        </w:rPr>
        <w:t xml:space="preserve"> VARCHAR(20));</w:t>
      </w:r>
    </w:p>
    <w:p w14:paraId="5F0AB7DD" w14:textId="77777777" w:rsidR="00456927" w:rsidRPr="00456927" w:rsidRDefault="00456927" w:rsidP="00456927">
      <w:pPr>
        <w:rPr>
          <w:lang w:val="en-IN"/>
        </w:rPr>
      </w:pPr>
    </w:p>
    <w:p w14:paraId="393C7646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INSERT INTO Bank(</w:t>
      </w:r>
      <w:proofErr w:type="spellStart"/>
      <w:r w:rsidRPr="00456927">
        <w:rPr>
          <w:lang w:val="en-IN"/>
        </w:rPr>
        <w:t>Branch_id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Branch_Name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Branch_City</w:t>
      </w:r>
      <w:proofErr w:type="spellEnd"/>
      <w:r w:rsidRPr="00456927">
        <w:rPr>
          <w:lang w:val="en-IN"/>
        </w:rPr>
        <w:t>) VALUES</w:t>
      </w:r>
    </w:p>
    <w:p w14:paraId="5F921EDD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    (1, 'Main Branch', 'New York'),</w:t>
      </w:r>
    </w:p>
    <w:p w14:paraId="03B6F069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    (2, 'Downtown Branch', 'Los Angeles');</w:t>
      </w:r>
    </w:p>
    <w:p w14:paraId="1C31A3BE" w14:textId="77777777" w:rsidR="00456927" w:rsidRPr="00456927" w:rsidRDefault="00456927" w:rsidP="00456927">
      <w:pPr>
        <w:rPr>
          <w:lang w:val="en-IN"/>
        </w:rPr>
      </w:pPr>
    </w:p>
    <w:p w14:paraId="37638152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CREATE TABLE ACCOUNT_HOLDER(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 INT PRIMARY KEY NOT NULL, </w:t>
      </w:r>
      <w:proofErr w:type="spellStart"/>
      <w:r w:rsidRPr="00456927">
        <w:rPr>
          <w:lang w:val="en-IN"/>
        </w:rPr>
        <w:t>Account_NO</w:t>
      </w:r>
      <w:proofErr w:type="spellEnd"/>
      <w:r w:rsidRPr="00456927">
        <w:rPr>
          <w:lang w:val="en-IN"/>
        </w:rPr>
        <w:t xml:space="preserve"> BIGINT UNIQUE, </w:t>
      </w:r>
      <w:proofErr w:type="spellStart"/>
      <w:r w:rsidRPr="00456927">
        <w:rPr>
          <w:lang w:val="en-IN"/>
        </w:rPr>
        <w:t>Account_Holder_Name</w:t>
      </w:r>
      <w:proofErr w:type="spellEnd"/>
      <w:r w:rsidRPr="00456927">
        <w:rPr>
          <w:lang w:val="en-IN"/>
        </w:rPr>
        <w:t xml:space="preserve"> VARCHAR(20), CITY VARCHAR(20), Contact BIGINT, </w:t>
      </w:r>
      <w:proofErr w:type="spellStart"/>
      <w:r w:rsidRPr="00456927">
        <w:rPr>
          <w:lang w:val="en-IN"/>
        </w:rPr>
        <w:t>Date_of_account_Created</w:t>
      </w:r>
      <w:proofErr w:type="spellEnd"/>
      <w:r w:rsidRPr="00456927">
        <w:rPr>
          <w:lang w:val="en-IN"/>
        </w:rPr>
        <w:t xml:space="preserve"> DATE, </w:t>
      </w:r>
      <w:proofErr w:type="spellStart"/>
      <w:r w:rsidRPr="00456927">
        <w:rPr>
          <w:lang w:val="en-IN"/>
        </w:rPr>
        <w:t>Account_Status</w:t>
      </w:r>
      <w:proofErr w:type="spellEnd"/>
      <w:r w:rsidRPr="00456927">
        <w:rPr>
          <w:lang w:val="en-IN"/>
        </w:rPr>
        <w:t xml:space="preserve"> VARCHAR(20), </w:t>
      </w:r>
      <w:proofErr w:type="spellStart"/>
      <w:r w:rsidRPr="00456927">
        <w:rPr>
          <w:lang w:val="en-IN"/>
        </w:rPr>
        <w:t>Account_type</w:t>
      </w:r>
      <w:proofErr w:type="spellEnd"/>
      <w:r w:rsidRPr="00456927">
        <w:rPr>
          <w:lang w:val="en-IN"/>
        </w:rPr>
        <w:t xml:space="preserve"> VARCHAR(20), Balance INT);</w:t>
      </w:r>
    </w:p>
    <w:p w14:paraId="7F6503B2" w14:textId="77777777" w:rsidR="00456927" w:rsidRPr="00456927" w:rsidRDefault="00456927" w:rsidP="00456927">
      <w:pPr>
        <w:rPr>
          <w:lang w:val="en-IN"/>
        </w:rPr>
      </w:pPr>
    </w:p>
    <w:p w14:paraId="614BCCDB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INSERT INTO </w:t>
      </w:r>
      <w:proofErr w:type="spellStart"/>
      <w:r w:rsidRPr="00456927">
        <w:rPr>
          <w:lang w:val="en-IN"/>
        </w:rPr>
        <w:t>Account_Holder</w:t>
      </w:r>
      <w:proofErr w:type="spellEnd"/>
      <w:r w:rsidRPr="00456927">
        <w:rPr>
          <w:lang w:val="en-IN"/>
        </w:rPr>
        <w:t>(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Account_NO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Account_Holder_Name</w:t>
      </w:r>
      <w:proofErr w:type="spellEnd"/>
      <w:r w:rsidRPr="00456927">
        <w:rPr>
          <w:lang w:val="en-IN"/>
        </w:rPr>
        <w:t xml:space="preserve">, CITY, Contact, </w:t>
      </w:r>
      <w:proofErr w:type="spellStart"/>
      <w:r w:rsidRPr="00456927">
        <w:rPr>
          <w:lang w:val="en-IN"/>
        </w:rPr>
        <w:t>Date_of_account_Created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Account_Status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Account_type</w:t>
      </w:r>
      <w:proofErr w:type="spellEnd"/>
      <w:r w:rsidRPr="00456927">
        <w:rPr>
          <w:lang w:val="en-IN"/>
        </w:rPr>
        <w:t>, Balance) VALUES</w:t>
      </w:r>
    </w:p>
    <w:p w14:paraId="33FEDDE1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    (1001, 5469872654, 'John Doe', 'New York', 1234567890, '2023-01-15', 'Active', 'Savings', 10000),</w:t>
      </w:r>
    </w:p>
    <w:p w14:paraId="5392BEEE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    (1002, 4568745645, 'Jane Smith', 'Los Angeles', 9876543210, '2023-02-20', 'Active', 'Checking', 7500);</w:t>
      </w:r>
    </w:p>
    <w:p w14:paraId="3FB38129" w14:textId="77777777" w:rsidR="00456927" w:rsidRPr="00456927" w:rsidRDefault="00456927" w:rsidP="00456927">
      <w:pPr>
        <w:rPr>
          <w:lang w:val="en-IN"/>
        </w:rPr>
      </w:pPr>
    </w:p>
    <w:p w14:paraId="646ECD6C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CREATE TABLE LOAN(</w:t>
      </w:r>
      <w:proofErr w:type="spellStart"/>
      <w:r w:rsidRPr="00456927">
        <w:rPr>
          <w:lang w:val="en-IN"/>
        </w:rPr>
        <w:t>Loan_NO</w:t>
      </w:r>
      <w:proofErr w:type="spellEnd"/>
      <w:r w:rsidRPr="00456927">
        <w:rPr>
          <w:lang w:val="en-IN"/>
        </w:rPr>
        <w:t xml:space="preserve"> BIGINT PRIMARY KEY NOT NULL, </w:t>
      </w:r>
      <w:proofErr w:type="spellStart"/>
      <w:r w:rsidRPr="00456927">
        <w:rPr>
          <w:lang w:val="en-IN"/>
        </w:rPr>
        <w:t>Branch_id</w:t>
      </w:r>
      <w:proofErr w:type="spellEnd"/>
      <w:r w:rsidRPr="00456927">
        <w:rPr>
          <w:lang w:val="en-IN"/>
        </w:rPr>
        <w:t xml:space="preserve"> INT, 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 INT, </w:t>
      </w:r>
      <w:proofErr w:type="spellStart"/>
      <w:r w:rsidRPr="00456927">
        <w:rPr>
          <w:lang w:val="en-IN"/>
        </w:rPr>
        <w:t>Loan_Amount</w:t>
      </w:r>
      <w:proofErr w:type="spellEnd"/>
      <w:r w:rsidRPr="00456927">
        <w:rPr>
          <w:lang w:val="en-IN"/>
        </w:rPr>
        <w:t xml:space="preserve"> INT, </w:t>
      </w:r>
      <w:proofErr w:type="spellStart"/>
      <w:r w:rsidRPr="00456927">
        <w:rPr>
          <w:lang w:val="en-IN"/>
        </w:rPr>
        <w:t>Loan_Type</w:t>
      </w:r>
      <w:proofErr w:type="spellEnd"/>
      <w:r w:rsidRPr="00456927">
        <w:rPr>
          <w:lang w:val="en-IN"/>
        </w:rPr>
        <w:t xml:space="preserve"> VARCHAR(20), FOREIGN KEY (</w:t>
      </w:r>
      <w:proofErr w:type="spellStart"/>
      <w:r w:rsidRPr="00456927">
        <w:rPr>
          <w:lang w:val="en-IN"/>
        </w:rPr>
        <w:t>Branch_id</w:t>
      </w:r>
      <w:proofErr w:type="spellEnd"/>
      <w:r w:rsidRPr="00456927">
        <w:rPr>
          <w:lang w:val="en-IN"/>
        </w:rPr>
        <w:t>) REFERENCES BANK(</w:t>
      </w:r>
      <w:proofErr w:type="spellStart"/>
      <w:r w:rsidRPr="00456927">
        <w:rPr>
          <w:lang w:val="en-IN"/>
        </w:rPr>
        <w:t>Branch_id</w:t>
      </w:r>
      <w:proofErr w:type="spellEnd"/>
      <w:r w:rsidRPr="00456927">
        <w:rPr>
          <w:lang w:val="en-IN"/>
        </w:rPr>
        <w:t>), FOREIGN KEY (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) REFERENCES </w:t>
      </w:r>
      <w:proofErr w:type="spellStart"/>
      <w:r w:rsidRPr="00456927">
        <w:rPr>
          <w:lang w:val="en-IN"/>
        </w:rPr>
        <w:t>account_holder</w:t>
      </w:r>
      <w:proofErr w:type="spellEnd"/>
      <w:r w:rsidRPr="00456927">
        <w:rPr>
          <w:lang w:val="en-IN"/>
        </w:rPr>
        <w:t>(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>));</w:t>
      </w:r>
    </w:p>
    <w:p w14:paraId="09CB85AC" w14:textId="77777777" w:rsidR="00456927" w:rsidRPr="00456927" w:rsidRDefault="00456927" w:rsidP="00456927">
      <w:pPr>
        <w:rPr>
          <w:lang w:val="en-IN"/>
        </w:rPr>
      </w:pPr>
    </w:p>
    <w:p w14:paraId="5FD3DE5D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INSERT INTO Loan(</w:t>
      </w:r>
      <w:proofErr w:type="spellStart"/>
      <w:r w:rsidRPr="00456927">
        <w:rPr>
          <w:lang w:val="en-IN"/>
        </w:rPr>
        <w:t>Loan_NO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Branch_id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Loan_Amount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Loan_Type</w:t>
      </w:r>
      <w:proofErr w:type="spellEnd"/>
      <w:r w:rsidRPr="00456927">
        <w:rPr>
          <w:lang w:val="en-IN"/>
        </w:rPr>
        <w:t>) VALUES</w:t>
      </w:r>
    </w:p>
    <w:p w14:paraId="5E068F8B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    (101, 1, 1001, 5000, "Personal Loan"),</w:t>
      </w:r>
    </w:p>
    <w:p w14:paraId="3CBDA7B4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    (102, 2, 1002, 8000, "Home Loan");</w:t>
      </w:r>
    </w:p>
    <w:p w14:paraId="52D786EC" w14:textId="77777777" w:rsidR="00456927" w:rsidRPr="00456927" w:rsidRDefault="00456927" w:rsidP="00456927">
      <w:pPr>
        <w:rPr>
          <w:lang w:val="en-IN"/>
        </w:rPr>
      </w:pPr>
    </w:p>
    <w:p w14:paraId="315FE01B" w14:textId="77777777" w:rsidR="00456927" w:rsidRPr="00456927" w:rsidRDefault="00456927" w:rsidP="00456927">
      <w:pPr>
        <w:rPr>
          <w:lang w:val="en-IN"/>
        </w:rPr>
      </w:pPr>
    </w:p>
    <w:p w14:paraId="46253384" w14:textId="77777777" w:rsidR="00456927" w:rsidRPr="00456927" w:rsidRDefault="00456927" w:rsidP="00456927">
      <w:pPr>
        <w:rPr>
          <w:lang w:val="en-IN"/>
        </w:rPr>
      </w:pPr>
    </w:p>
    <w:p w14:paraId="1C362247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UPDATE </w:t>
      </w:r>
      <w:proofErr w:type="spellStart"/>
      <w:r w:rsidRPr="00456927">
        <w:rPr>
          <w:lang w:val="en-IN"/>
        </w:rPr>
        <w:t>account_holder</w:t>
      </w:r>
      <w:proofErr w:type="spellEnd"/>
    </w:p>
    <w:p w14:paraId="63CDB0AB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lastRenderedPageBreak/>
        <w:t>SET Balance = Balance - 100</w:t>
      </w:r>
    </w:p>
    <w:p w14:paraId="64FF76C5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WHERE 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 = 1001;</w:t>
      </w:r>
    </w:p>
    <w:p w14:paraId="377C5DED" w14:textId="77777777" w:rsidR="00456927" w:rsidRPr="00456927" w:rsidRDefault="00456927" w:rsidP="00456927">
      <w:pPr>
        <w:rPr>
          <w:lang w:val="en-IN"/>
        </w:rPr>
      </w:pPr>
    </w:p>
    <w:p w14:paraId="392C1854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UPDATE </w:t>
      </w:r>
      <w:proofErr w:type="spellStart"/>
      <w:r w:rsidRPr="00456927">
        <w:rPr>
          <w:lang w:val="en-IN"/>
        </w:rPr>
        <w:t>account_holder</w:t>
      </w:r>
      <w:proofErr w:type="spellEnd"/>
    </w:p>
    <w:p w14:paraId="6BAE1013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SET Balance = Balance + 100</w:t>
      </w:r>
    </w:p>
    <w:p w14:paraId="0FABA6A3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WHERE 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 = 1002;</w:t>
      </w:r>
    </w:p>
    <w:p w14:paraId="472466E6" w14:textId="77777777" w:rsidR="00456927" w:rsidRPr="00456927" w:rsidRDefault="00456927" w:rsidP="00456927">
      <w:pPr>
        <w:rPr>
          <w:lang w:val="en-IN"/>
        </w:rPr>
      </w:pPr>
    </w:p>
    <w:p w14:paraId="5A8C5B6C" w14:textId="77777777" w:rsidR="00456927" w:rsidRPr="00456927" w:rsidRDefault="00456927" w:rsidP="00456927">
      <w:pPr>
        <w:rPr>
          <w:lang w:val="en-IN"/>
        </w:rPr>
      </w:pPr>
    </w:p>
    <w:p w14:paraId="559C1E37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SELECT * FROM </w:t>
      </w:r>
      <w:proofErr w:type="spellStart"/>
      <w:r w:rsidRPr="00456927">
        <w:rPr>
          <w:lang w:val="en-IN"/>
        </w:rPr>
        <w:t>Account_Holder</w:t>
      </w:r>
      <w:proofErr w:type="spellEnd"/>
      <w:r w:rsidRPr="00456927">
        <w:rPr>
          <w:lang w:val="en-IN"/>
        </w:rPr>
        <w:t xml:space="preserve"> WHERE city = 'New York';</w:t>
      </w:r>
    </w:p>
    <w:p w14:paraId="614017F8" w14:textId="77777777" w:rsidR="00456927" w:rsidRPr="00456927" w:rsidRDefault="00456927" w:rsidP="00456927">
      <w:pPr>
        <w:rPr>
          <w:lang w:val="en-IN"/>
        </w:rPr>
      </w:pPr>
    </w:p>
    <w:p w14:paraId="72E465D3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SELECT </w:t>
      </w:r>
      <w:proofErr w:type="spellStart"/>
      <w:r w:rsidRPr="00456927">
        <w:rPr>
          <w:lang w:val="en-IN"/>
        </w:rPr>
        <w:t>Account_Holder_id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account_holder_name</w:t>
      </w:r>
      <w:proofErr w:type="spellEnd"/>
    </w:p>
    <w:p w14:paraId="3F233C99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FROM </w:t>
      </w:r>
      <w:proofErr w:type="spellStart"/>
      <w:r w:rsidRPr="00456927">
        <w:rPr>
          <w:lang w:val="en-IN"/>
        </w:rPr>
        <w:t>account_holder</w:t>
      </w:r>
      <w:proofErr w:type="spellEnd"/>
    </w:p>
    <w:p w14:paraId="45D8979E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WHERE DAY(</w:t>
      </w:r>
      <w:proofErr w:type="spellStart"/>
      <w:r w:rsidRPr="00456927">
        <w:rPr>
          <w:lang w:val="en-IN"/>
        </w:rPr>
        <w:t>Date_of_account_Created</w:t>
      </w:r>
      <w:proofErr w:type="spellEnd"/>
      <w:r w:rsidRPr="00456927">
        <w:rPr>
          <w:lang w:val="en-IN"/>
        </w:rPr>
        <w:t>) &gt; 15;</w:t>
      </w:r>
    </w:p>
    <w:p w14:paraId="213D60AB" w14:textId="77777777" w:rsidR="00456927" w:rsidRPr="00456927" w:rsidRDefault="00456927" w:rsidP="00456927">
      <w:pPr>
        <w:rPr>
          <w:lang w:val="en-IN"/>
        </w:rPr>
      </w:pPr>
    </w:p>
    <w:p w14:paraId="4AB2328C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SELECT </w:t>
      </w:r>
      <w:proofErr w:type="spellStart"/>
      <w:r w:rsidRPr="00456927">
        <w:rPr>
          <w:lang w:val="en-IN"/>
        </w:rPr>
        <w:t>branch_city</w:t>
      </w:r>
      <w:proofErr w:type="spellEnd"/>
      <w:r w:rsidRPr="00456927">
        <w:rPr>
          <w:lang w:val="en-IN"/>
        </w:rPr>
        <w:t>, COUNT(</w:t>
      </w:r>
      <w:proofErr w:type="spellStart"/>
      <w:r w:rsidRPr="00456927">
        <w:rPr>
          <w:lang w:val="en-IN"/>
        </w:rPr>
        <w:t>Branch_City</w:t>
      </w:r>
      <w:proofErr w:type="spellEnd"/>
      <w:r w:rsidRPr="00456927">
        <w:rPr>
          <w:lang w:val="en-IN"/>
        </w:rPr>
        <w:t xml:space="preserve">) AS </w:t>
      </w:r>
      <w:proofErr w:type="spellStart"/>
      <w:r w:rsidRPr="00456927">
        <w:rPr>
          <w:lang w:val="en-IN"/>
        </w:rPr>
        <w:t>Count_Branch</w:t>
      </w:r>
      <w:proofErr w:type="spellEnd"/>
    </w:p>
    <w:p w14:paraId="314A0811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>FROM Bank</w:t>
      </w:r>
    </w:p>
    <w:p w14:paraId="00243A8A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GROUP BY </w:t>
      </w:r>
      <w:proofErr w:type="spellStart"/>
      <w:r w:rsidRPr="00456927">
        <w:rPr>
          <w:lang w:val="en-IN"/>
        </w:rPr>
        <w:t>branch_city</w:t>
      </w:r>
      <w:proofErr w:type="spellEnd"/>
      <w:r w:rsidRPr="00456927">
        <w:rPr>
          <w:lang w:val="en-IN"/>
        </w:rPr>
        <w:t>;</w:t>
      </w:r>
    </w:p>
    <w:p w14:paraId="08E662C1" w14:textId="77777777" w:rsidR="00456927" w:rsidRPr="00456927" w:rsidRDefault="00456927" w:rsidP="00456927">
      <w:pPr>
        <w:rPr>
          <w:lang w:val="en-IN"/>
        </w:rPr>
      </w:pPr>
    </w:p>
    <w:p w14:paraId="09673672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SELECT </w:t>
      </w:r>
      <w:proofErr w:type="spellStart"/>
      <w:r w:rsidRPr="00456927">
        <w:rPr>
          <w:lang w:val="en-IN"/>
        </w:rPr>
        <w:t>account_holder.account_holder_id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account_holder.account_holder_name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loan.branch_id</w:t>
      </w:r>
      <w:proofErr w:type="spellEnd"/>
      <w:r w:rsidRPr="00456927">
        <w:rPr>
          <w:lang w:val="en-IN"/>
        </w:rPr>
        <w:t xml:space="preserve">, </w:t>
      </w:r>
      <w:proofErr w:type="spellStart"/>
      <w:r w:rsidRPr="00456927">
        <w:rPr>
          <w:lang w:val="en-IN"/>
        </w:rPr>
        <w:t>loan.loan_amount</w:t>
      </w:r>
      <w:proofErr w:type="spellEnd"/>
    </w:p>
    <w:p w14:paraId="57A07B56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FROM </w:t>
      </w:r>
      <w:proofErr w:type="spellStart"/>
      <w:r w:rsidRPr="00456927">
        <w:rPr>
          <w:lang w:val="en-IN"/>
        </w:rPr>
        <w:t>account_holder</w:t>
      </w:r>
      <w:proofErr w:type="spellEnd"/>
      <w:r w:rsidRPr="00456927">
        <w:rPr>
          <w:lang w:val="en-IN"/>
        </w:rPr>
        <w:t xml:space="preserve"> </w:t>
      </w:r>
    </w:p>
    <w:p w14:paraId="42A86B36" w14:textId="77777777" w:rsidR="00456927" w:rsidRPr="00456927" w:rsidRDefault="00456927" w:rsidP="00456927">
      <w:pPr>
        <w:rPr>
          <w:lang w:val="en-IN"/>
        </w:rPr>
      </w:pPr>
      <w:r w:rsidRPr="00456927">
        <w:rPr>
          <w:lang w:val="en-IN"/>
        </w:rPr>
        <w:t xml:space="preserve">JOIN Loan ON </w:t>
      </w:r>
      <w:proofErr w:type="spellStart"/>
      <w:r w:rsidRPr="00456927">
        <w:rPr>
          <w:lang w:val="en-IN"/>
        </w:rPr>
        <w:t>account_holder.account_holder_id</w:t>
      </w:r>
      <w:proofErr w:type="spellEnd"/>
      <w:r w:rsidRPr="00456927">
        <w:rPr>
          <w:lang w:val="en-IN"/>
        </w:rPr>
        <w:t xml:space="preserve"> = </w:t>
      </w:r>
      <w:proofErr w:type="spellStart"/>
      <w:r w:rsidRPr="00456927">
        <w:rPr>
          <w:lang w:val="en-IN"/>
        </w:rPr>
        <w:t>loan.account_holder_id</w:t>
      </w:r>
      <w:proofErr w:type="spellEnd"/>
      <w:r w:rsidRPr="00456927">
        <w:rPr>
          <w:lang w:val="en-IN"/>
        </w:rPr>
        <w:t>;</w:t>
      </w:r>
    </w:p>
    <w:p w14:paraId="4D3C4787" w14:textId="77777777" w:rsidR="00456927" w:rsidRPr="00456927" w:rsidRDefault="00456927">
      <w:pPr>
        <w:rPr>
          <w:lang w:val="en-IN"/>
        </w:rPr>
      </w:pPr>
    </w:p>
    <w:sectPr w:rsidR="00456927" w:rsidRPr="0045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27"/>
    <w:rsid w:val="003F36A6"/>
    <w:rsid w:val="00456927"/>
    <w:rsid w:val="00CF0539"/>
    <w:rsid w:val="00F37125"/>
    <w:rsid w:val="00F9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E22D"/>
  <w15:chartTrackingRefBased/>
  <w15:docId w15:val="{037A3FF2-8428-4F0A-BCC9-EDA7F418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VANODIA</dc:creator>
  <cp:keywords/>
  <dc:description/>
  <cp:lastModifiedBy>MEET VANODIA</cp:lastModifiedBy>
  <cp:revision>1</cp:revision>
  <dcterms:created xsi:type="dcterms:W3CDTF">2024-09-27T12:24:00Z</dcterms:created>
  <dcterms:modified xsi:type="dcterms:W3CDTF">2024-09-27T12:25:00Z</dcterms:modified>
</cp:coreProperties>
</file>